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B00B7" w14:textId="77777777" w:rsidR="006F7BB8" w:rsidRDefault="00000000">
      <w:pPr>
        <w:autoSpaceDE w:val="0"/>
        <w:autoSpaceDN w:val="0"/>
        <w:spacing w:before="218" w:after="6" w:line="168" w:lineRule="exact"/>
        <w:ind w:left="2160" w:right="2160"/>
        <w:jc w:val="center"/>
      </w:pPr>
      <w:r>
        <w:rPr>
          <w:rFonts w:ascii="CIDFont+F1" w:eastAsia="CIDFont+F1" w:hAnsi="CIDFont+F1"/>
          <w:b/>
          <w:color w:val="000000"/>
          <w:sz w:val="36"/>
        </w:rPr>
        <w:t xml:space="preserve">Ashish Kumar </w:t>
      </w:r>
      <w:r>
        <w:br/>
      </w:r>
      <w:r>
        <w:rPr>
          <w:rFonts w:ascii="CIDFont+F2" w:eastAsia="CIDFont+F2" w:hAnsi="CIDFont+F2"/>
          <w:color w:val="000000"/>
          <w:w w:val="97"/>
          <w:sz w:val="20"/>
        </w:rPr>
        <w:t xml:space="preserve">Bangalore, India </w:t>
      </w:r>
      <w:r>
        <w:br/>
      </w:r>
      <w:r>
        <w:rPr>
          <w:rFonts w:ascii="CIDFont+F2" w:eastAsia="CIDFont+F2" w:hAnsi="CIDFont+F2"/>
          <w:color w:val="000000"/>
          <w:sz w:val="19"/>
        </w:rPr>
        <w:t xml:space="preserve">Email: </w:t>
      </w:r>
      <w:r>
        <w:rPr>
          <w:rFonts w:ascii="CIDFont+F3" w:eastAsia="CIDFont+F3" w:hAnsi="CIDFont+F3"/>
          <w:i/>
          <w:color w:val="000000"/>
          <w:sz w:val="19"/>
        </w:rPr>
        <w:t>branwalashish@gmail.com</w:t>
      </w:r>
      <w:r>
        <w:rPr>
          <w:rFonts w:ascii="CIDFont+F2" w:eastAsia="CIDFont+F2" w:hAnsi="CIDFont+F2"/>
          <w:color w:val="000000"/>
          <w:sz w:val="19"/>
        </w:rPr>
        <w:t xml:space="preserve"> Phone: +91 70791 83459 </w:t>
      </w:r>
    </w:p>
    <w:tbl>
      <w:tblPr>
        <w:tblW w:w="0" w:type="auto"/>
        <w:tblInd w:w="1260" w:type="dxa"/>
        <w:tblLayout w:type="fixed"/>
        <w:tblLook w:val="04A0" w:firstRow="1" w:lastRow="0" w:firstColumn="1" w:lastColumn="0" w:noHBand="0" w:noVBand="1"/>
      </w:tblPr>
      <w:tblGrid>
        <w:gridCol w:w="2160"/>
        <w:gridCol w:w="1240"/>
        <w:gridCol w:w="3380"/>
      </w:tblGrid>
      <w:tr w:rsidR="006F7BB8" w14:paraId="7CA794A3" w14:textId="77777777">
        <w:trPr>
          <w:trHeight w:hRule="exact" w:val="252"/>
        </w:trPr>
        <w:tc>
          <w:tcPr>
            <w:tcW w:w="2160" w:type="dxa"/>
            <w:tcMar>
              <w:left w:w="0" w:type="dxa"/>
              <w:right w:w="0" w:type="dxa"/>
            </w:tcMar>
          </w:tcPr>
          <w:p w14:paraId="3507559B" w14:textId="77777777" w:rsidR="006F7BB8" w:rsidRDefault="00000000">
            <w:pPr>
              <w:autoSpaceDE w:val="0"/>
              <w:autoSpaceDN w:val="0"/>
              <w:spacing w:before="4" w:after="0" w:line="188" w:lineRule="exact"/>
              <w:ind w:right="108"/>
              <w:jc w:val="right"/>
            </w:pPr>
            <w:r>
              <w:rPr>
                <w:rFonts w:ascii="CIDFont+F2" w:eastAsia="CIDFont+F2" w:hAnsi="CIDFont+F2"/>
                <w:color w:val="000000"/>
                <w:w w:val="97"/>
                <w:sz w:val="20"/>
              </w:rPr>
              <w:t xml:space="preserve">LinkedIn </w:t>
            </w:r>
          </w:p>
        </w:tc>
        <w:tc>
          <w:tcPr>
            <w:tcW w:w="1240" w:type="dxa"/>
            <w:tcMar>
              <w:left w:w="0" w:type="dxa"/>
              <w:right w:w="0" w:type="dxa"/>
            </w:tcMar>
          </w:tcPr>
          <w:p w14:paraId="756BEF13" w14:textId="77777777" w:rsidR="006F7BB8" w:rsidRDefault="00000000">
            <w:pPr>
              <w:autoSpaceDE w:val="0"/>
              <w:autoSpaceDN w:val="0"/>
              <w:spacing w:before="4" w:after="0" w:line="188" w:lineRule="exact"/>
              <w:jc w:val="center"/>
            </w:pPr>
            <w:r>
              <w:rPr>
                <w:rFonts w:ascii="CIDFont+F2" w:eastAsia="CIDFont+F2" w:hAnsi="CIDFont+F2"/>
                <w:color w:val="000000"/>
                <w:w w:val="97"/>
                <w:sz w:val="20"/>
              </w:rPr>
              <w:t xml:space="preserve">HackerRank </w:t>
            </w:r>
          </w:p>
        </w:tc>
        <w:tc>
          <w:tcPr>
            <w:tcW w:w="3380" w:type="dxa"/>
            <w:tcMar>
              <w:left w:w="0" w:type="dxa"/>
              <w:right w:w="0" w:type="dxa"/>
            </w:tcMar>
          </w:tcPr>
          <w:p w14:paraId="48BFAEF4" w14:textId="77777777" w:rsidR="006F7BB8" w:rsidRDefault="00000000">
            <w:pPr>
              <w:autoSpaceDE w:val="0"/>
              <w:autoSpaceDN w:val="0"/>
              <w:spacing w:before="4" w:after="0" w:line="188" w:lineRule="exact"/>
              <w:ind w:left="118"/>
            </w:pPr>
            <w:r>
              <w:rPr>
                <w:rFonts w:ascii="CIDFont+F2" w:eastAsia="CIDFont+F2" w:hAnsi="CIDFont+F2"/>
                <w:color w:val="000000"/>
                <w:w w:val="97"/>
                <w:sz w:val="20"/>
              </w:rPr>
              <w:t>GeekforGeeks GitHub</w:t>
            </w:r>
          </w:p>
        </w:tc>
      </w:tr>
    </w:tbl>
    <w:p w14:paraId="43FE34CA" w14:textId="1F55A16D" w:rsidR="006F7BB8" w:rsidRDefault="00000000">
      <w:pPr>
        <w:autoSpaceDE w:val="0"/>
        <w:autoSpaceDN w:val="0"/>
        <w:spacing w:before="164" w:after="0" w:line="292" w:lineRule="exact"/>
        <w:ind w:left="112"/>
      </w:pPr>
      <w:r>
        <w:rPr>
          <w:rFonts w:ascii="CIDFont+F4" w:eastAsia="CIDFont+F4" w:hAnsi="CIDFont+F4"/>
          <w:b/>
          <w:color w:val="000000"/>
          <w:w w:val="101"/>
          <w:sz w:val="26"/>
        </w:rPr>
        <w:t xml:space="preserve">Career Ob </w:t>
      </w:r>
    </w:p>
    <w:p w14:paraId="0A3C01BA" w14:textId="77777777" w:rsidR="006F7BB8" w:rsidRDefault="00000000">
      <w:pPr>
        <w:autoSpaceDE w:val="0"/>
        <w:autoSpaceDN w:val="0"/>
        <w:spacing w:before="222" w:after="0" w:line="186" w:lineRule="exact"/>
        <w:ind w:left="112" w:right="118"/>
        <w:jc w:val="both"/>
      </w:pPr>
      <w:r>
        <w:rPr>
          <w:rFonts w:ascii="CIDFont+F2" w:eastAsia="CIDFont+F2" w:hAnsi="CIDFont+F2"/>
          <w:color w:val="000000"/>
          <w:w w:val="97"/>
          <w:sz w:val="20"/>
        </w:rPr>
        <w:t xml:space="preserve">As a recent B.Tech Computer Science graduate with a strong foundation in Java, </w:t>
      </w:r>
      <w:r>
        <w:rPr>
          <w:rFonts w:ascii="CIDFont+F2" w:eastAsia="CIDFont+F2" w:hAnsi="CIDFont+F2"/>
          <w:color w:val="000000"/>
          <w:w w:val="101"/>
          <w:sz w:val="20"/>
        </w:rPr>
        <w:t xml:space="preserve">C </w:t>
      </w:r>
      <w:r>
        <w:rPr>
          <w:rFonts w:ascii="CIDFont+F2" w:eastAsia="CIDFont+F2" w:hAnsi="CIDFont+F2"/>
          <w:color w:val="000000"/>
          <w:w w:val="97"/>
          <w:sz w:val="20"/>
        </w:rPr>
        <w:t xml:space="preserve">and </w:t>
      </w:r>
      <w:r>
        <w:rPr>
          <w:rFonts w:ascii="CIDFont+F2" w:eastAsia="CIDFont+F2" w:hAnsi="CIDFont+F2"/>
          <w:color w:val="000000"/>
          <w:w w:val="101"/>
          <w:sz w:val="20"/>
        </w:rPr>
        <w:t xml:space="preserve">C++ </w:t>
      </w:r>
      <w:r>
        <w:rPr>
          <w:rFonts w:ascii="CIDFont+F2" w:eastAsia="CIDFont+F2" w:hAnsi="CIDFont+F2"/>
          <w:color w:val="000000"/>
          <w:w w:val="97"/>
          <w:sz w:val="20"/>
        </w:rPr>
        <w:t xml:space="preserve">programming, </w:t>
      </w:r>
      <w:r>
        <w:rPr>
          <w:rFonts w:ascii="CIDFont+F2" w:eastAsia="CIDFont+F2" w:hAnsi="CIDFont+F2"/>
          <w:color w:val="000000"/>
          <w:w w:val="101"/>
          <w:sz w:val="20"/>
        </w:rPr>
        <w:t xml:space="preserve">I </w:t>
      </w:r>
      <w:r>
        <w:rPr>
          <w:rFonts w:ascii="CIDFont+F2" w:eastAsia="CIDFont+F2" w:hAnsi="CIDFont+F2"/>
          <w:color w:val="000000"/>
          <w:w w:val="97"/>
          <w:sz w:val="20"/>
        </w:rPr>
        <w:t xml:space="preserve">am eager to kickstart my career with your esteemed company. Passionate about learning and innovation, </w:t>
      </w:r>
      <w:r>
        <w:rPr>
          <w:rFonts w:ascii="CIDFont+F2" w:eastAsia="CIDFont+F2" w:hAnsi="CIDFont+F2"/>
          <w:color w:val="000000"/>
          <w:w w:val="101"/>
          <w:sz w:val="20"/>
        </w:rPr>
        <w:t xml:space="preserve">I </w:t>
      </w:r>
      <w:r>
        <w:rPr>
          <w:rFonts w:ascii="CIDFont+F2" w:eastAsia="CIDFont+F2" w:hAnsi="CIDFont+F2"/>
          <w:color w:val="000000"/>
          <w:w w:val="97"/>
          <w:sz w:val="20"/>
        </w:rPr>
        <w:t xml:space="preserve">am excited about the opportunity to join your dynamic team. </w:t>
      </w:r>
      <w:r>
        <w:rPr>
          <w:rFonts w:ascii="CIDFont+F2" w:eastAsia="CIDFont+F2" w:hAnsi="CIDFont+F2"/>
          <w:color w:val="000000"/>
          <w:w w:val="101"/>
          <w:sz w:val="20"/>
        </w:rPr>
        <w:t xml:space="preserve">I </w:t>
      </w:r>
      <w:r>
        <w:rPr>
          <w:rFonts w:ascii="CIDFont+F2" w:eastAsia="CIDFont+F2" w:hAnsi="CIDFont+F2"/>
          <w:color w:val="000000"/>
          <w:w w:val="97"/>
          <w:sz w:val="20"/>
        </w:rPr>
        <w:t>look forward to contributing my skills to your innovative projects and growing within a supportive and challenging environment.</w:t>
      </w:r>
    </w:p>
    <w:p w14:paraId="3B1AF5F7" w14:textId="77777777" w:rsidR="006F7BB8" w:rsidRDefault="00000000">
      <w:pPr>
        <w:autoSpaceDE w:val="0"/>
        <w:autoSpaceDN w:val="0"/>
        <w:spacing w:before="220" w:after="0" w:line="292" w:lineRule="exact"/>
        <w:ind w:left="112"/>
      </w:pPr>
      <w:r>
        <w:rPr>
          <w:rFonts w:ascii="CIDFont+F4" w:eastAsia="CIDFont+F4" w:hAnsi="CIDFont+F4"/>
          <w:b/>
          <w:color w:val="000000"/>
          <w:w w:val="101"/>
          <w:sz w:val="26"/>
        </w:rPr>
        <w:t xml:space="preserve">Technical Exposure </w:t>
      </w:r>
    </w:p>
    <w:p w14:paraId="145AE3D1" w14:textId="77777777" w:rsidR="006F7BB8" w:rsidRDefault="00000000">
      <w:pPr>
        <w:autoSpaceDE w:val="0"/>
        <w:autoSpaceDN w:val="0"/>
        <w:spacing w:before="174" w:after="0" w:line="274" w:lineRule="exact"/>
        <w:ind w:left="394" w:right="1008"/>
      </w:pP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sz w:val="20"/>
        </w:rPr>
        <w:t>Programming Languages</w:t>
      </w:r>
      <w:r>
        <w:rPr>
          <w:rFonts w:ascii="CIDFont+F2" w:eastAsia="CIDFont+F2" w:hAnsi="CIDFont+F2"/>
          <w:color w:val="000000"/>
          <w:sz w:val="20"/>
        </w:rPr>
        <w:t>: Java, JDBC, Hibernate, MVC, Spring, C, C++, Data Structures.</w:t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sz w:val="20"/>
        </w:rPr>
        <w:t>Platforms</w:t>
      </w:r>
      <w:r>
        <w:rPr>
          <w:rFonts w:ascii="CIDFont+F2" w:eastAsia="CIDFont+F2" w:hAnsi="CIDFont+F2"/>
          <w:color w:val="000000"/>
          <w:sz w:val="20"/>
        </w:rPr>
        <w:t>: VS Code, Eclipse IDE, Code Blocks</w:t>
      </w:r>
      <w:r>
        <w:br/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sz w:val="20"/>
        </w:rPr>
        <w:t>Database</w:t>
      </w:r>
      <w:r>
        <w:rPr>
          <w:rFonts w:ascii="CIDFont+F2" w:eastAsia="CIDFont+F2" w:hAnsi="CIDFont+F2"/>
          <w:color w:val="000000"/>
          <w:sz w:val="20"/>
        </w:rPr>
        <w:t>: Oracle SQL, MySQL</w:t>
      </w:r>
      <w:r>
        <w:br/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sz w:val="20"/>
        </w:rPr>
        <w:t>Operating Systems</w:t>
      </w:r>
      <w:r>
        <w:rPr>
          <w:rFonts w:ascii="CIDFont+F2" w:eastAsia="CIDFont+F2" w:hAnsi="CIDFont+F2"/>
          <w:color w:val="000000"/>
          <w:sz w:val="20"/>
        </w:rPr>
        <w:t>: Windows, Linux</w:t>
      </w:r>
    </w:p>
    <w:p w14:paraId="7DE28FA8" w14:textId="77777777" w:rsidR="006F7BB8" w:rsidRDefault="00000000">
      <w:pPr>
        <w:autoSpaceDE w:val="0"/>
        <w:autoSpaceDN w:val="0"/>
        <w:spacing w:before="154" w:after="0" w:line="292" w:lineRule="exact"/>
        <w:ind w:left="116"/>
      </w:pPr>
      <w:r>
        <w:rPr>
          <w:rFonts w:ascii="CIDFont+F4" w:eastAsia="CIDFont+F4" w:hAnsi="CIDFont+F4"/>
          <w:b/>
          <w:color w:val="000000"/>
          <w:w w:val="101"/>
          <w:sz w:val="26"/>
        </w:rPr>
        <w:t xml:space="preserve">Major Projects </w:t>
      </w:r>
    </w:p>
    <w:p w14:paraId="77AE0BDA" w14:textId="77777777" w:rsidR="006F7BB8" w:rsidRDefault="00000000">
      <w:pPr>
        <w:autoSpaceDE w:val="0"/>
        <w:autoSpaceDN w:val="0"/>
        <w:spacing w:before="224" w:after="0" w:line="186" w:lineRule="exact"/>
        <w:ind w:left="116"/>
      </w:pPr>
      <w:r>
        <w:rPr>
          <w:rFonts w:ascii="CIDFont+F7" w:eastAsia="CIDFont+F7" w:hAnsi="CIDFont+F7"/>
          <w:b/>
          <w:color w:val="000000"/>
          <w:sz w:val="21"/>
        </w:rPr>
        <w:t>Live Chat Application</w:t>
      </w:r>
    </w:p>
    <w:p w14:paraId="6B0992B8" w14:textId="77777777" w:rsidR="006F7BB8" w:rsidRDefault="00000000">
      <w:pPr>
        <w:tabs>
          <w:tab w:val="left" w:pos="584"/>
          <w:tab w:val="left" w:pos="1862"/>
        </w:tabs>
        <w:autoSpaceDE w:val="0"/>
        <w:autoSpaceDN w:val="0"/>
        <w:spacing w:before="112" w:after="0" w:line="204" w:lineRule="exact"/>
        <w:ind w:left="394" w:right="144"/>
      </w:pP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w w:val="102"/>
          <w:sz w:val="19"/>
        </w:rPr>
        <w:t>Role</w:t>
      </w:r>
      <w:r>
        <w:rPr>
          <w:rFonts w:ascii="CIDFont+F2" w:eastAsia="CIDFont+F2" w:hAnsi="CIDFont+F2"/>
          <w:color w:val="000000"/>
          <w:w w:val="97"/>
          <w:sz w:val="20"/>
        </w:rPr>
        <w:t>: Developer</w:t>
      </w:r>
      <w:r>
        <w:br/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sz w:val="19"/>
        </w:rPr>
        <w:t>Description</w:t>
      </w:r>
      <w:r>
        <w:rPr>
          <w:rFonts w:ascii="CIDFont+F2" w:eastAsia="CIDFont+F2" w:hAnsi="CIDFont+F2"/>
          <w:color w:val="000000"/>
          <w:sz w:val="19"/>
        </w:rPr>
        <w:t xml:space="preserve">: Developed a live chat app(Web Application) using Python and Flask socket with a team of </w:t>
      </w:r>
      <w:r>
        <w:tab/>
      </w:r>
      <w:r>
        <w:rPr>
          <w:rFonts w:ascii="CIDFont+F2" w:eastAsia="CIDFont+F2" w:hAnsi="CIDFont+F2"/>
          <w:color w:val="000000"/>
          <w:sz w:val="19"/>
        </w:rPr>
        <w:t>three. Designed the UI and supported backend communication.</w:t>
      </w:r>
    </w:p>
    <w:p w14:paraId="694E85AB" w14:textId="77777777" w:rsidR="006F7BB8" w:rsidRDefault="00000000">
      <w:pPr>
        <w:autoSpaceDE w:val="0"/>
        <w:autoSpaceDN w:val="0"/>
        <w:spacing w:before="66" w:after="0" w:line="276" w:lineRule="exact"/>
        <w:ind w:left="394" w:right="2448"/>
      </w:pP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sz w:val="20"/>
        </w:rPr>
        <w:t>Operating System</w:t>
      </w:r>
      <w:r>
        <w:rPr>
          <w:rFonts w:ascii="CIDFont+F2" w:eastAsia="CIDFont+F2" w:hAnsi="CIDFont+F2"/>
          <w:color w:val="000000"/>
          <w:sz w:val="20"/>
        </w:rPr>
        <w:t>: Windows</w:t>
      </w:r>
      <w:r>
        <w:br/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w w:val="101"/>
          <w:sz w:val="20"/>
        </w:rPr>
        <w:t>Software and Languages Used</w:t>
      </w:r>
      <w:r>
        <w:rPr>
          <w:rFonts w:ascii="CIDFont+F2" w:eastAsia="CIDFont+F2" w:hAnsi="CIDFont+F2"/>
          <w:color w:val="000000"/>
          <w:w w:val="101"/>
          <w:sz w:val="20"/>
        </w:rPr>
        <w:t>: HTML, CSS, Python, Flask Socket, Git</w:t>
      </w:r>
    </w:p>
    <w:p w14:paraId="046ACF76" w14:textId="77777777" w:rsidR="006F7BB8" w:rsidRDefault="00000000">
      <w:pPr>
        <w:autoSpaceDE w:val="0"/>
        <w:autoSpaceDN w:val="0"/>
        <w:spacing w:before="24" w:after="0" w:line="188" w:lineRule="exact"/>
        <w:ind w:left="116"/>
      </w:pPr>
      <w:r>
        <w:rPr>
          <w:rFonts w:ascii="CIDFont+F7" w:eastAsia="CIDFont+F7" w:hAnsi="CIDFont+F7"/>
          <w:b/>
          <w:color w:val="000000"/>
          <w:sz w:val="21"/>
        </w:rPr>
        <w:t>To-do list Application</w:t>
      </w:r>
    </w:p>
    <w:p w14:paraId="10A58948" w14:textId="77777777" w:rsidR="006F7BB8" w:rsidRDefault="00000000">
      <w:pPr>
        <w:autoSpaceDE w:val="0"/>
        <w:autoSpaceDN w:val="0"/>
        <w:spacing w:before="34" w:after="0" w:line="282" w:lineRule="exact"/>
        <w:ind w:left="394" w:right="3600"/>
      </w:pP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w w:val="102"/>
          <w:sz w:val="19"/>
        </w:rPr>
        <w:t>Role</w:t>
      </w:r>
      <w:r>
        <w:rPr>
          <w:rFonts w:ascii="CIDFont+F2" w:eastAsia="CIDFont+F2" w:hAnsi="CIDFont+F2"/>
          <w:color w:val="000000"/>
          <w:w w:val="97"/>
          <w:sz w:val="20"/>
        </w:rPr>
        <w:t>: Developer</w:t>
      </w:r>
      <w:r>
        <w:br/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sz w:val="19"/>
        </w:rPr>
        <w:t>Description</w:t>
      </w:r>
      <w:r>
        <w:rPr>
          <w:rFonts w:ascii="CIDFont+F2" w:eastAsia="CIDFont+F2" w:hAnsi="CIDFont+F2"/>
          <w:color w:val="000000"/>
          <w:sz w:val="19"/>
        </w:rPr>
        <w:t>:  Developed TaskEase, a user-friendly to-do app</w:t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w w:val="101"/>
          <w:sz w:val="20"/>
        </w:rPr>
        <w:t>Software and Programming Languages</w:t>
      </w:r>
      <w:r>
        <w:rPr>
          <w:rFonts w:ascii="CIDFont+F2" w:eastAsia="CIDFont+F2" w:hAnsi="CIDFont+F2"/>
          <w:color w:val="000000"/>
          <w:w w:val="101"/>
          <w:sz w:val="20"/>
        </w:rPr>
        <w:t>: IDE (VS Code)</w:t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2" w:eastAsia="CIDFont+F2" w:hAnsi="CIDFont+F2"/>
          <w:color w:val="000000"/>
          <w:sz w:val="20"/>
        </w:rPr>
        <w:t>Frontend: HTML, CSS, JavaScript</w:t>
      </w:r>
      <w:r>
        <w:br/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2" w:eastAsia="CIDFont+F2" w:hAnsi="CIDFont+F2"/>
          <w:color w:val="000000"/>
          <w:sz w:val="19"/>
        </w:rPr>
        <w:t>Backend: Node.js (with Express framework)</w:t>
      </w:r>
    </w:p>
    <w:p w14:paraId="39905776" w14:textId="77777777" w:rsidR="006F7BB8" w:rsidRDefault="00000000">
      <w:pPr>
        <w:autoSpaceDE w:val="0"/>
        <w:autoSpaceDN w:val="0"/>
        <w:spacing w:before="156" w:after="0" w:line="292" w:lineRule="exact"/>
        <w:ind w:left="116"/>
      </w:pPr>
      <w:r>
        <w:rPr>
          <w:rFonts w:ascii="CIDFont+F4" w:eastAsia="CIDFont+F4" w:hAnsi="CIDFont+F4"/>
          <w:b/>
          <w:color w:val="000000"/>
          <w:w w:val="101"/>
          <w:sz w:val="26"/>
        </w:rPr>
        <w:t xml:space="preserve">Academic Details </w:t>
      </w:r>
    </w:p>
    <w:p w14:paraId="71782E91" w14:textId="77777777" w:rsidR="006F7BB8" w:rsidRDefault="00000000">
      <w:pPr>
        <w:autoSpaceDE w:val="0"/>
        <w:autoSpaceDN w:val="0"/>
        <w:spacing w:before="100" w:after="0" w:line="296" w:lineRule="exact"/>
        <w:ind w:left="394" w:right="1728"/>
      </w:pP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sz w:val="20"/>
        </w:rPr>
        <w:t>2019-2023</w:t>
      </w:r>
      <w:r>
        <w:rPr>
          <w:rFonts w:ascii="CIDFont+F2" w:eastAsia="CIDFont+F2" w:hAnsi="CIDFont+F2"/>
          <w:color w:val="000000"/>
          <w:sz w:val="20"/>
        </w:rPr>
        <w:t xml:space="preserve">: B. Tech (CSE), All Saints’ College of Technology, Bhopal, 8.89 </w:t>
      </w:r>
      <w:r>
        <w:rPr>
          <w:rFonts w:ascii="CIDFont+F2" w:eastAsia="CIDFont+F2" w:hAnsi="CIDFont+F2"/>
          <w:color w:val="000000"/>
          <w:w w:val="98"/>
          <w:sz w:val="21"/>
        </w:rPr>
        <w:t xml:space="preserve">CGPA </w:t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w w:val="102"/>
          <w:sz w:val="19"/>
        </w:rPr>
        <w:t>2017-2019</w:t>
      </w:r>
      <w:r>
        <w:rPr>
          <w:rFonts w:ascii="CIDFont+F2" w:eastAsia="CIDFont+F2" w:hAnsi="CIDFont+F2"/>
          <w:color w:val="000000"/>
          <w:w w:val="97"/>
          <w:sz w:val="20"/>
        </w:rPr>
        <w:t xml:space="preserve">: 12th, Dayanand High School (+2), Patna, 66% </w:t>
      </w:r>
    </w:p>
    <w:p w14:paraId="2A9F75AD" w14:textId="77777777" w:rsidR="006F7BB8" w:rsidRDefault="00000000">
      <w:pPr>
        <w:autoSpaceDE w:val="0"/>
        <w:autoSpaceDN w:val="0"/>
        <w:spacing w:before="10" w:after="0" w:line="288" w:lineRule="exact"/>
        <w:ind w:left="394"/>
      </w:pP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w w:val="102"/>
          <w:sz w:val="19"/>
        </w:rPr>
        <w:t>2017</w:t>
      </w:r>
      <w:r>
        <w:rPr>
          <w:rFonts w:ascii="CIDFont+F2" w:eastAsia="CIDFont+F2" w:hAnsi="CIDFont+F2"/>
          <w:color w:val="000000"/>
          <w:w w:val="97"/>
          <w:sz w:val="20"/>
        </w:rPr>
        <w:t xml:space="preserve">: 10th, Dayanand High School, Patna, 76.2% </w:t>
      </w:r>
    </w:p>
    <w:p w14:paraId="42723135" w14:textId="77777777" w:rsidR="006F7BB8" w:rsidRDefault="00000000">
      <w:pPr>
        <w:autoSpaceDE w:val="0"/>
        <w:autoSpaceDN w:val="0"/>
        <w:spacing w:before="444" w:after="0" w:line="290" w:lineRule="exact"/>
        <w:ind w:left="116"/>
      </w:pPr>
      <w:r>
        <w:rPr>
          <w:rFonts w:ascii="CIDFont+F4" w:eastAsia="CIDFont+F4" w:hAnsi="CIDFont+F4"/>
          <w:b/>
          <w:color w:val="000000"/>
          <w:w w:val="101"/>
          <w:sz w:val="26"/>
        </w:rPr>
        <w:t xml:space="preserve">Certifications </w:t>
      </w:r>
    </w:p>
    <w:p w14:paraId="31D6A369" w14:textId="77777777" w:rsidR="006F7BB8" w:rsidRDefault="00000000">
      <w:pPr>
        <w:autoSpaceDE w:val="0"/>
        <w:autoSpaceDN w:val="0"/>
        <w:spacing w:before="50" w:after="0" w:line="266" w:lineRule="exact"/>
        <w:ind w:left="394" w:right="144"/>
      </w:pP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2" w:eastAsia="CIDFont+F2" w:hAnsi="CIDFont+F2"/>
          <w:color w:val="000000"/>
          <w:sz w:val="19"/>
        </w:rPr>
        <w:t>Earned SQL certification on HackerRank, demonstrating expertise in database querying and manipulation.</w:t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2" w:eastAsia="CIDFont+F2" w:hAnsi="CIDFont+F2"/>
          <w:color w:val="000000"/>
          <w:sz w:val="19"/>
        </w:rPr>
        <w:t>Earned Java certification on HackerRank, demonstrating expertise in development in backend.</w:t>
      </w:r>
      <w:r>
        <w:br/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2" w:eastAsia="CIDFont+F2" w:hAnsi="CIDFont+F2"/>
          <w:color w:val="000000"/>
          <w:w w:val="97"/>
          <w:sz w:val="20"/>
        </w:rPr>
        <w:t>Certification for participation in Cyber Security Bootcamp by ITE, Bhopal.</w:t>
      </w:r>
    </w:p>
    <w:p w14:paraId="1247AEDE" w14:textId="77777777" w:rsidR="006F7BB8" w:rsidRDefault="00000000">
      <w:pPr>
        <w:autoSpaceDE w:val="0"/>
        <w:autoSpaceDN w:val="0"/>
        <w:spacing w:before="174" w:after="0" w:line="292" w:lineRule="exact"/>
        <w:ind w:left="116"/>
      </w:pPr>
      <w:r>
        <w:rPr>
          <w:rFonts w:ascii="CIDFont+F4" w:eastAsia="CIDFont+F4" w:hAnsi="CIDFont+F4"/>
          <w:b/>
          <w:color w:val="000000"/>
          <w:w w:val="101"/>
          <w:sz w:val="26"/>
        </w:rPr>
        <w:t xml:space="preserve">Skills </w:t>
      </w:r>
    </w:p>
    <w:p w14:paraId="630C2535" w14:textId="77777777" w:rsidR="006F7BB8" w:rsidRDefault="00000000">
      <w:pPr>
        <w:autoSpaceDE w:val="0"/>
        <w:autoSpaceDN w:val="0"/>
        <w:spacing w:before="122" w:after="0" w:line="276" w:lineRule="exact"/>
        <w:ind w:left="394" w:right="144"/>
      </w:pP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w w:val="102"/>
          <w:sz w:val="19"/>
        </w:rPr>
        <w:t>Technical Skills</w:t>
      </w:r>
      <w:r>
        <w:rPr>
          <w:rFonts w:ascii="CIDFont+F2" w:eastAsia="CIDFont+F2" w:hAnsi="CIDFont+F2"/>
          <w:color w:val="000000"/>
          <w:w w:val="97"/>
          <w:sz w:val="20"/>
        </w:rPr>
        <w:t>: Object Oriented Programming, Optimization, Troubleshooting, Continuous Learning.</w:t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7" w:eastAsia="CIDFont+F7" w:hAnsi="CIDFont+F7"/>
          <w:b/>
          <w:color w:val="000000"/>
          <w:w w:val="102"/>
          <w:sz w:val="19"/>
        </w:rPr>
        <w:t>Interpersonal Skills</w:t>
      </w:r>
      <w:r>
        <w:rPr>
          <w:rFonts w:ascii="CIDFont+F2" w:eastAsia="CIDFont+F2" w:hAnsi="CIDFont+F2"/>
          <w:color w:val="000000"/>
          <w:w w:val="97"/>
          <w:sz w:val="20"/>
        </w:rPr>
        <w:t>: Collaboration, Innovation, Ambition, Adaptability, Statistics, Problem solving.</w:t>
      </w:r>
    </w:p>
    <w:p w14:paraId="63FC42AF" w14:textId="77777777" w:rsidR="006F7BB8" w:rsidRDefault="00000000">
      <w:pPr>
        <w:autoSpaceDE w:val="0"/>
        <w:autoSpaceDN w:val="0"/>
        <w:spacing w:before="174" w:after="0" w:line="292" w:lineRule="exact"/>
        <w:ind w:left="116"/>
      </w:pPr>
      <w:r>
        <w:rPr>
          <w:rFonts w:ascii="CIDFont+F4" w:eastAsia="CIDFont+F4" w:hAnsi="CIDFont+F4"/>
          <w:b/>
          <w:color w:val="000000"/>
          <w:w w:val="101"/>
          <w:sz w:val="26"/>
        </w:rPr>
        <w:t xml:space="preserve">Subjects of Interest </w:t>
      </w:r>
    </w:p>
    <w:p w14:paraId="5F972B02" w14:textId="77777777" w:rsidR="006F7BB8" w:rsidRDefault="00000000">
      <w:pPr>
        <w:autoSpaceDE w:val="0"/>
        <w:autoSpaceDN w:val="0"/>
        <w:spacing w:before="222" w:after="0" w:line="188" w:lineRule="exact"/>
        <w:ind w:left="686"/>
      </w:pPr>
      <w:r>
        <w:rPr>
          <w:rFonts w:ascii="CIDFont+F2" w:eastAsia="CIDFont+F2" w:hAnsi="CIDFont+F2"/>
          <w:color w:val="000000"/>
          <w:sz w:val="19"/>
        </w:rPr>
        <w:t>Data Management, Software Development, Cyber Security</w:t>
      </w:r>
    </w:p>
    <w:p w14:paraId="4559DA19" w14:textId="77777777" w:rsidR="006F7BB8" w:rsidRDefault="00000000">
      <w:pPr>
        <w:autoSpaceDE w:val="0"/>
        <w:autoSpaceDN w:val="0"/>
        <w:spacing w:before="242" w:after="0" w:line="292" w:lineRule="exact"/>
        <w:ind w:left="116"/>
      </w:pPr>
      <w:r>
        <w:rPr>
          <w:rFonts w:ascii="CIDFont+F4" w:eastAsia="CIDFont+F4" w:hAnsi="CIDFont+F4"/>
          <w:b/>
          <w:color w:val="000000"/>
          <w:w w:val="101"/>
          <w:sz w:val="26"/>
        </w:rPr>
        <w:t xml:space="preserve">Extra-Curricular Activities </w:t>
      </w:r>
    </w:p>
    <w:p w14:paraId="2310B9EA" w14:textId="77777777" w:rsidR="006F7BB8" w:rsidRDefault="00000000">
      <w:pPr>
        <w:autoSpaceDE w:val="0"/>
        <w:autoSpaceDN w:val="0"/>
        <w:spacing w:before="122" w:after="0" w:line="276" w:lineRule="exact"/>
        <w:ind w:left="394" w:right="1728"/>
      </w:pP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2" w:eastAsia="CIDFont+F2" w:hAnsi="CIDFont+F2"/>
          <w:color w:val="000000"/>
          <w:w w:val="97"/>
          <w:sz w:val="20"/>
        </w:rPr>
        <w:t>Attended a one-day workshop on Android and Cyber Security by All Saints’ Institute</w:t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2" w:eastAsia="CIDFont+F2" w:hAnsi="CIDFont+F2"/>
          <w:color w:val="000000"/>
          <w:w w:val="97"/>
          <w:sz w:val="20"/>
        </w:rPr>
        <w:t>Contributed as a participant in Group Dance at All Saints’ Institute</w:t>
      </w:r>
      <w:r>
        <w:br/>
      </w:r>
      <w:r>
        <w:rPr>
          <w:rFonts w:ascii="CIDFont+F5" w:eastAsia="CIDFont+F5" w:hAnsi="CIDFont+F5"/>
          <w:color w:val="000000"/>
          <w:w w:val="102"/>
          <w:sz w:val="16"/>
        </w:rPr>
        <w:t>•</w:t>
      </w:r>
      <w:r>
        <w:rPr>
          <w:rFonts w:ascii="CIDFont+F2" w:eastAsia="CIDFont+F2" w:hAnsi="CIDFont+F2"/>
          <w:color w:val="000000"/>
          <w:w w:val="97"/>
          <w:sz w:val="20"/>
        </w:rPr>
        <w:t>Worked in the pandemic of Covid-19 at AIIMS Patna</w:t>
      </w:r>
    </w:p>
    <w:sectPr w:rsidR="006F7BB8" w:rsidSect="00034616">
      <w:pgSz w:w="12240" w:h="15840"/>
      <w:pgMar w:top="410" w:right="1440" w:bottom="2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4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IDFont+F7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772275">
    <w:abstractNumId w:val="8"/>
  </w:num>
  <w:num w:numId="2" w16cid:durableId="126974784">
    <w:abstractNumId w:val="6"/>
  </w:num>
  <w:num w:numId="3" w16cid:durableId="2135253326">
    <w:abstractNumId w:val="5"/>
  </w:num>
  <w:num w:numId="4" w16cid:durableId="724378079">
    <w:abstractNumId w:val="4"/>
  </w:num>
  <w:num w:numId="5" w16cid:durableId="309601421">
    <w:abstractNumId w:val="7"/>
  </w:num>
  <w:num w:numId="6" w16cid:durableId="932785016">
    <w:abstractNumId w:val="3"/>
  </w:num>
  <w:num w:numId="7" w16cid:durableId="1838809853">
    <w:abstractNumId w:val="2"/>
  </w:num>
  <w:num w:numId="8" w16cid:durableId="576205128">
    <w:abstractNumId w:val="1"/>
  </w:num>
  <w:num w:numId="9" w16cid:durableId="133525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665"/>
    <w:rsid w:val="0029639D"/>
    <w:rsid w:val="00326F90"/>
    <w:rsid w:val="006F7BB8"/>
    <w:rsid w:val="00A14FA2"/>
    <w:rsid w:val="00AA1D8D"/>
    <w:rsid w:val="00B47730"/>
    <w:rsid w:val="00CB0664"/>
    <w:rsid w:val="00D70E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2742F"/>
  <w14:defaultImageDpi w14:val="300"/>
  <w15:docId w15:val="{843FA1BB-4A7C-41B3-9140-81F3288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Ashish Kumar</cp:lastModifiedBy>
  <cp:revision>3</cp:revision>
  <dcterms:created xsi:type="dcterms:W3CDTF">2013-12-23T23:15:00Z</dcterms:created>
  <dcterms:modified xsi:type="dcterms:W3CDTF">2024-09-01T12:37:00Z</dcterms:modified>
  <cp:category/>
</cp:coreProperties>
</file>